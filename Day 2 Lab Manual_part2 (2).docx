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rtl w:val="0"/>
        </w:rPr>
        <w:t>SAVEETHA SCHOOL OF ENGINEERING</w:t>
      </w:r>
    </w:p>
    <w:p>
      <w:pPr>
        <w:jc w:val="center"/>
        <w:rPr>
          <w:b/>
        </w:rPr>
      </w:pPr>
      <w:r>
        <w:rPr>
          <w:b/>
          <w:rtl w:val="0"/>
        </w:rPr>
        <w:t>SAVEETHA INSTITUTE OF MEDICAL AND TECHNICAL SCIENCES</w:t>
      </w:r>
    </w:p>
    <w:p>
      <w:pPr>
        <w:jc w:val="center"/>
        <w:rPr>
          <w:b/>
        </w:rPr>
      </w:pPr>
      <w:r>
        <w:rPr>
          <w:b/>
          <w:rtl w:val="0"/>
        </w:rPr>
        <w:t>ITA 0443 - STATISTICS WITH R PROGRAMMING FOR REAL TIME PROBLEM</w:t>
      </w:r>
    </w:p>
    <w:p>
      <w:pPr>
        <w:jc w:val="center"/>
        <w:rPr>
          <w:b/>
        </w:rPr>
      </w:pPr>
      <w:r>
        <w:rPr>
          <w:b/>
          <w:rtl w:val="0"/>
        </w:rPr>
        <w:t>DAY 2 – LAB EXERCISES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GB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Reg No: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 xml:space="preserve"> 192121058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40" w:lineRule="auto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en-GB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>B.Gayathri devi</w:t>
      </w:r>
      <w:bookmarkStart w:id="0" w:name="_GoBack"/>
      <w:bookmarkEnd w:id="0"/>
    </w:p>
    <w:p>
      <w:pPr>
        <w:shd w:val="clear" w:fill="FFFFFF"/>
        <w:spacing w:before="280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IMPLEMENTATION OF VECTOR RECYCLING, APPLY FAMILY &amp; RECURSION</w:t>
      </w:r>
    </w:p>
    <w:p>
      <w:pPr>
        <w:jc w:val="center"/>
        <w:rPr>
          <w:b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1. Demonstrate Vector Recycling in R.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A: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vec1=1:6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vec2=1:2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 4 4 6 6 8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B: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vec1=20:25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vec2=4:6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24 26 28 27 29 31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C: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vec1=10:14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vec2=3:5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13 15 17 16 18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 xml:space="preserve">2. Demonstrate the usage of apply function in R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3. Demonstrate the usage of lapply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names &lt;- c("priyanl", "abhiraj", "pawananjani", "sudhanshu", "devraj")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print("original data:")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"original data:"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names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[1] "priyanl"     "abhiraj"     "pawananjani" "sudhanshu"   "devraj"    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print("data after lapply():")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"data after lapply():"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lapply(names, toupper)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[[1]]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"PRIYANL"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[[2]]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"ABHIRAJ"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[[3]]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"PAWANANJANI"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[[4]]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"SUDHANSHU"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[[5]]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"DEVRAJ"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4. Demonstrate the usage of sapply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sample_data&lt;- data.frame( x=c(1,2,3,4,5,6),y=c(3,2,4,2,34,5))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print("original data:")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"original data:"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sample_data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 x  y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1 1  3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2 2  2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3 3  4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4 4  2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5 5 34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6 6  5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print("data after sapply():")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"data after sapply():"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sapply(sample_data,max)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x  y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6 34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5. Demonstrate the usage of tapply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6. Demonstrate the usage of mapply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A = list(c(1,2,3,4))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B = list(c(2,5,1,6))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result = mapply(sum,A,B)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7. Sum of Natural Numbers using Recursion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8. Write a program to generate Fibonacci sequence using Recursion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fibonacci &lt;- numeric()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fibonacci[1] &lt;- fibonacci[2] &lt;- 1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for (i in 3:10) fibonacci[i] &lt;- fibonacci[i - 2] + fibonacci[i - 1]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print("first fibonacci numbers:")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"first fibonacci numbers:"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print(fibonacci)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[1]  1  1  2  3  5  8 13 21 34 55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9. Write a program to find factorial of a number in R using recursion.</w:t>
      </w:r>
    </w:p>
    <w:p/>
    <w:p>
      <w:pPr>
        <w:shd w:val="clear" w:fill="FFFFFF"/>
        <w:spacing w:before="280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CREATION AND MANIPULATION OF DATAFRAMES IN R</w:t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1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Consider two vectors: </w:t>
      </w: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x=seq(1,43,along.with=Id)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y=seq(-20,0,along.with=Id)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Create a data frame ‘df’ as shown below.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>&gt;df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Id Letter x y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 1 a 1.000000 -20.000000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2 1 b 4.818182 -18.181818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3 1 c 8.636364 -16.363636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4 2 a 12.454545 -14.545455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5 2 b 16.272727 -12.727273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6 2 c 20.090909 -10.909091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7 3 a 23.909091 -9.090909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8 3 b 27.727273 -7.272727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9 3 c 31.545455 -5.454545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10 4 a 35.363636 -3.636364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11 4 b 39.181818 -1.818182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12 4 c 43.000000 0.000000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2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Using the data frame ‘df’ in Exercise1, Construct the following data frame. </w:t>
      </w: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Id x.ay.ax.by.bx.cy.c 1 1 1.00000 -20.000000 4.818182 -18.181818 8.636364 -16.363636 4 2 12.45455 -14.545455 16.272727 -12.727273 20.090909 -10.909091 7 3 23.90909 -9.090909 27.727273 -7.272727 31.545455 -5.454545 10 4 35.36364 -3.636364 39.181818 -1.818182 43.000000 0.000000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3 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two data frame df1 and df2: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df1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3 15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4 10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df2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Sex Code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F a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M b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M c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F d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From df1 and df2 create M: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&gt;M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Sex Code </w:t>
      </w:r>
    </w:p>
    <w:p>
      <w:pPr>
        <w:numPr>
          <w:ilvl w:val="0"/>
          <w:numId w:val="3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F a </w:t>
      </w:r>
    </w:p>
    <w:p>
      <w:pPr>
        <w:numPr>
          <w:ilvl w:val="0"/>
          <w:numId w:val="3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M b </w:t>
      </w:r>
    </w:p>
    <w:p>
      <w:pPr>
        <w:numPr>
          <w:ilvl w:val="0"/>
          <w:numId w:val="3"/>
        </w:numPr>
        <w:spacing w:after="380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3 15 M c 4 4 10 F d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4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data frame df3: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right="7773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df3 id2 score 1 4 100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3 98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2 94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1 99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From M (used in Exercise-3) and df3 create N: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Sex Code score </w:t>
      </w:r>
    </w:p>
    <w:p>
      <w:pPr>
        <w:numPr>
          <w:ilvl w:val="0"/>
          <w:numId w:val="5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F a 99 </w:t>
      </w:r>
    </w:p>
    <w:p>
      <w:pPr>
        <w:numPr>
          <w:ilvl w:val="0"/>
          <w:numId w:val="5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M b 94 </w:t>
      </w:r>
    </w:p>
    <w:p>
      <w:pPr>
        <w:numPr>
          <w:ilvl w:val="0"/>
          <w:numId w:val="5"/>
        </w:numPr>
        <w:spacing w:after="445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15 M c 98 4 4 10 F d 100 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5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Consider the previous one data frame N: 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1) Remove the variables Sex and Code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2) From N, create a data frame: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89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values ind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14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12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15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10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99 score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94 score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98 score </w:t>
      </w:r>
    </w:p>
    <w:p>
      <w:pPr>
        <w:numPr>
          <w:ilvl w:val="0"/>
          <w:numId w:val="6"/>
        </w:numPr>
        <w:spacing w:after="405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100 score </w:t>
      </w:r>
    </w:p>
    <w:p>
      <w:pPr>
        <w:pStyle w:val="3"/>
        <w:spacing w:after="436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6</w:t>
      </w:r>
    </w:p>
    <w:p>
      <w:pPr>
        <w:spacing w:after="14" w:line="24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For this exercise, we’ll use the (built-in) dataset trees. </w:t>
      </w:r>
    </w:p>
    <w:p>
      <w:pPr>
        <w:numPr>
          <w:ilvl w:val="0"/>
          <w:numId w:val="7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Make sure the object is a data frame, if not change it to a data frame. </w:t>
      </w:r>
    </w:p>
    <w:p>
      <w:pPr>
        <w:numPr>
          <w:ilvl w:val="0"/>
          <w:numId w:val="7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new data frame A: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&gt;A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Girth Height Volume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mean_tree 13.24839 76 30.17097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min_tree 8.30000 63 10.20000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max_tree 20.60000 87 77.00000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sum_tree 410.70000 2356 935.30000 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7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Consider the data frame A: 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1)Order the entire data frame by the first column. 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2)Rename the row names as follows: mean, min, max, tree 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8</w:t>
      </w:r>
    </w:p>
    <w:p>
      <w:pPr>
        <w:spacing w:after="352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an empty data frame with column types: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&gt;df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IntsLogicals Doubles Characters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(or 0-length row.names) 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9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data frame XY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X=c(1,2,3,1,4,5,2)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Y=c(0,3,2,0,5,9,3)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XY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X Y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1 0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2 3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3 2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1 0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4 5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5 9 </w:t>
      </w:r>
    </w:p>
    <w:p>
      <w:pPr>
        <w:numPr>
          <w:ilvl w:val="0"/>
          <w:numId w:val="8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2 3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spacing w:after="14" w:line="249" w:lineRule="auto"/>
        <w:ind w:left="317" w:hanging="317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look at duplicated elements using a provided R function. </w:t>
      </w:r>
    </w:p>
    <w:p>
      <w:pPr>
        <w:numPr>
          <w:ilvl w:val="0"/>
          <w:numId w:val="9"/>
        </w:numPr>
        <w:spacing w:after="407" w:line="249" w:lineRule="auto"/>
        <w:ind w:left="317" w:hanging="317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keep only the unique lines on XY using a provided R function. </w:t>
      </w:r>
    </w:p>
    <w:p>
      <w:pPr>
        <w:pStyle w:val="3"/>
        <w:spacing w:after="30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10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Use the (built-in) dataset Titanic. </w:t>
      </w:r>
    </w:p>
    <w:p>
      <w:pPr>
        <w:numPr>
          <w:ilvl w:val="0"/>
          <w:numId w:val="10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Make sure the object is a data frame, if not change it to a data frame. </w:t>
      </w:r>
    </w:p>
    <w:p>
      <w:pPr>
        <w:numPr>
          <w:ilvl w:val="0"/>
          <w:numId w:val="10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Define a data frame with value 1st in Class variable, and value NO in Survived variable and variables Sex, Age and Freq. </w:t>
      </w:r>
    </w:p>
    <w:p>
      <w:pPr>
        <w:spacing w:after="1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Sex Age Freq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Male Child 0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5 Female Child 0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 Male Adult 118 </w:t>
      </w:r>
    </w:p>
    <w:p>
      <w:pPr>
        <w:spacing w:after="217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13 Female Adult 4 </w:t>
      </w:r>
    </w:p>
    <w:p>
      <w:pPr>
        <w:spacing w:after="306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30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MERGING DATAFRAMES</w:t>
      </w:r>
    </w:p>
    <w:p>
      <w:pPr>
        <w:pStyle w:val="3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11 a)</w:t>
      </w:r>
    </w:p>
    <w:p>
      <w:pPr>
        <w:spacing w:after="74" w:line="270" w:lineRule="auto"/>
        <w:ind w:left="-5" w:right="186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Create the following dataframes to merge:</w:t>
      </w:r>
    </w:p>
    <w:p>
      <w:pPr>
        <w:spacing w:after="74" w:line="270" w:lineRule="auto"/>
        <w:ind w:left="-5" w:right="18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buildings&lt;- data.frame(location=c(1, 2, 3), name=c("building1", "building2","building3"))</w:t>
      </w:r>
    </w:p>
    <w:p>
      <w:pPr>
        <w:spacing w:after="468" w:line="270" w:lineRule="auto"/>
        <w:ind w:left="-5" w:right="38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data &lt;-  data.frame(survey=c(1,1,1,2,2,2),location=c(1,2,3,2,3,1),efficiency=c(51,64,70,7,80,58))</w:t>
      </w:r>
    </w:p>
    <w:p>
      <w:pPr>
        <w:spacing w:after="101" w:line="279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dataframes, </w:t>
      </w:r>
      <w:r>
        <w:rPr>
          <w:rFonts w:ascii="Times New Roman" w:hAnsi="Times New Roman" w:eastAsia="Times New Roman" w:cs="Times New Roman"/>
          <w:i/>
          <w:color w:val="333333"/>
          <w:sz w:val="24"/>
          <w:szCs w:val="24"/>
          <w:rtl w:val="0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and </w:t>
      </w:r>
      <w:r>
        <w:rPr>
          <w:rFonts w:ascii="Times New Roman" w:hAnsi="Times New Roman" w:eastAsia="Times New Roman" w:cs="Times New Roman"/>
          <w:i/>
          <w:color w:val="333333"/>
          <w:sz w:val="24"/>
          <w:szCs w:val="24"/>
          <w:rtl w:val="0"/>
        </w:rPr>
        <w:t>data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have a common key variable called, “location”. </w:t>
      </w:r>
    </w:p>
    <w:p>
      <w:pPr>
        <w:spacing w:after="101" w:line="27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Use the merge() function to merge the two dataframes by “location”, into a new dataframe,“buildingStats”. </w:t>
      </w:r>
    </w:p>
    <w:p>
      <w:pPr>
        <w:pStyle w:val="3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11 b)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Give the dataframes different key variable names: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buildings&lt;- data.frame(location=c(1, 2, 3), name=c("building1","building2", "building3")) </w:t>
      </w:r>
    </w:p>
    <w:p>
      <w:pPr>
        <w:spacing w:after="437" w:line="270" w:lineRule="auto"/>
        <w:ind w:left="-5" w:right="873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data &lt;- data.frame(survey=c(1,1,1,2,2,2), LocationID=c(1,2,3,2,3,1), efficiency=c(51,64,70,71,80,58))</w:t>
      </w:r>
    </w:p>
    <w:p>
      <w:pPr>
        <w:spacing w:after="412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dataframes, buildings and data  have corresponding variables called, location, and LocationID. Use the merge() function to merge the columns of the two dataframes by the corresponding variables. </w:t>
      </w:r>
    </w:p>
    <w:p>
      <w:pPr>
        <w:spacing w:after="412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DIFFERENT TYPES OF MERGE IN R</w:t>
      </w:r>
    </w:p>
    <w:p>
      <w:pPr>
        <w:spacing w:after="408" w:line="249" w:lineRule="auto"/>
        <w:ind w:left="-5" w:right="11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12a)InnerJoin: 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R merge() function automatically joins the frames by common variable names. In that case, demonstrate how you would perform the merge in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without specifying the key variable. </w:t>
      </w:r>
    </w:p>
    <w:p>
      <w:pPr>
        <w:spacing w:after="408" w:line="249" w:lineRule="auto"/>
        <w:ind w:left="-5" w:right="146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12b)OuterJoin:</w:t>
      </w:r>
    </w:p>
    <w:p>
      <w:pPr>
        <w:spacing w:after="406" w:line="24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. Use the “all=” parameter in the merge() function to return all records from both tables. Also, merge with the key variable, “location”. </w:t>
      </w:r>
    </w:p>
    <w:p>
      <w:pPr>
        <w:spacing w:after="408" w:line="249" w:lineRule="auto"/>
        <w:ind w:left="-5" w:right="2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12c)Left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and return all rows from the left table. Specify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11a.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8" w:line="249" w:lineRule="auto"/>
        <w:ind w:left="-5" w:right="38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12d)Right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11a,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and return all rows from the right table. Use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11a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to return matching rows from the left table. </w:t>
      </w:r>
    </w:p>
    <w:p>
      <w:pPr>
        <w:spacing w:after="408" w:line="249" w:lineRule="auto"/>
        <w:ind w:left="-5" w:right="20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12e)Cross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into a “Cross Join” with each row of “buildings” matched to each row of “data”. What new column names are created in “buildingStats”? </w:t>
      </w:r>
    </w:p>
    <w:p>
      <w:pPr>
        <w:pStyle w:val="4"/>
        <w:spacing w:after="12"/>
        <w:ind w:left="-5" w:right="6722" w:firstLine="0"/>
        <w:rPr>
          <w:rFonts w:ascii="Times New Roman" w:hAnsi="Times New Roman" w:eastAsia="Times New Roman" w:cs="Times New Roman"/>
        </w:rPr>
      </w:pPr>
    </w:p>
    <w:p>
      <w:pPr>
        <w:pStyle w:val="4"/>
        <w:spacing w:after="12"/>
        <w:ind w:left="-5" w:right="3626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13</w:t>
      </w:r>
      <w:r>
        <w:rPr>
          <w:rFonts w:ascii="Times New Roman" w:hAnsi="Times New Roman" w:eastAsia="Times New Roman" w:cs="Times New Roman"/>
          <w:b/>
          <w:color w:val="333333"/>
          <w:rtl w:val="0"/>
        </w:rPr>
        <w:t>MergingDataframe rows: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To join two data frames (datasets) vertically, use the rbind function. The two data frames must have the same variables, but they do not have to be in the same order. 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Merge the rows of the following two dataframes: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buildings&lt;- data.frame(location=c(1, 2, 3), name=c("building1",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"building2", "building3")) </w:t>
      </w:r>
    </w:p>
    <w:p>
      <w:pPr>
        <w:spacing w:after="392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buildings2 &lt;- data.frame(location=c(5, 4, 6), name=c("building5", "building4", "building6"))</w:t>
      </w:r>
    </w:p>
    <w:p>
      <w:pPr>
        <w:spacing w:after="407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Also, specify the new dataframe as, “allBuidings”. </w:t>
      </w:r>
    </w:p>
    <w:p>
      <w:pPr>
        <w:pStyle w:val="4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14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new dataframe, buildings3, that has variables not found in the previous dataframes.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20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buildings3 &lt;- data.frame(location=c(7, 8, 9), name=c("building7", "building8", "building9"), startEfficiency=c(75,87,91))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Create a new buildings3 without the extra variables.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pacing w:after="55"/>
        <w:ind w:left="-5" w:right="6722" w:firstLin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15</w:t>
      </w:r>
    </w:p>
    <w:p>
      <w:pPr>
        <w:spacing w:after="85" w:line="301" w:lineRule="auto"/>
        <w:ind w:left="-5" w:right="612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Instead of deleting the extra variables from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buildings3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. append the buildings, and buildings2 with the new variable in buildings3,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(from Exercise 14).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Set the new data in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and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buildings2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, (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from Exercise 13)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to NA. </w:t>
      </w:r>
    </w:p>
    <w:p>
      <w:pPr>
        <w:spacing w:after="85" w:line="301" w:lineRule="auto"/>
        <w:ind w:left="-5" w:right="612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/>
    <w:p>
      <w:pPr>
        <w:rPr>
          <w:b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RESHAPE FUNCTION IN 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Exercise: 16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Construct the following data frame ‘country’.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0" distR="0">
            <wp:extent cx="5410835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1"/>
        </w:numPr>
        <w:shd w:val="clear" w:fill="FFFFFF"/>
        <w:ind w:left="0" w:firstLine="0"/>
        <w:rPr>
          <w:rFonts w:ascii="Times New Roman" w:hAnsi="Times New Roman" w:eastAsia="Times New Roman" w:cs="Times New Roman"/>
          <w:i w:val="0"/>
          <w:color w:val="30303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 w:val="0"/>
          <w:color w:val="303030"/>
          <w:sz w:val="24"/>
          <w:szCs w:val="24"/>
          <w:u w:val="single"/>
          <w:rtl w:val="0"/>
        </w:rPr>
        <w:t>Reshape in R from wide to long:</w:t>
      </w: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  <w:r>
        <w:rPr>
          <w:rFonts w:ascii="Tahoma" w:hAnsi="Tahoma" w:eastAsia="Tahoma" w:cs="Tahoma"/>
          <w:color w:val="303030"/>
          <w:sz w:val="26"/>
          <w:szCs w:val="26"/>
          <w:highlight w:val="white"/>
          <w:rtl w:val="0"/>
        </w:rPr>
        <w:t>Reshape the above data frame from wide to long format in R.</w:t>
      </w: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  <w:r>
        <w:drawing>
          <wp:inline distT="0" distB="0" distL="0" distR="0">
            <wp:extent cx="5742940" cy="1508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hd w:val="clear" w:fill="FFFFFF"/>
        <w:spacing w:before="28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data frame “country” is passed to reshape function</w:t>
      </w:r>
    </w:p>
    <w:p>
      <w:pPr>
        <w:numPr>
          <w:ilvl w:val="0"/>
          <w:numId w:val="12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idvar is the variable which need to be left unaltered which is “countries”</w:t>
      </w:r>
    </w:p>
    <w:p>
      <w:pPr>
        <w:numPr>
          <w:ilvl w:val="0"/>
          <w:numId w:val="12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varying are the ones that needs to converted from wide to long</w:t>
      </w:r>
    </w:p>
    <w:p>
      <w:pPr>
        <w:numPr>
          <w:ilvl w:val="0"/>
          <w:numId w:val="12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v.names are the values that should be against the times in the resultant </w:t>
      </w:r>
      <w:r>
        <w:fldChar w:fldCharType="begin"/>
      </w:r>
      <w:r>
        <w:instrText xml:space="preserve"> HYPERLINK "http://www.datasciencemadesimple.com/data-frame-in-r/"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t>data frame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numPr>
          <w:ilvl w:val="0"/>
          <w:numId w:val="12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new.row.names is used to assign row names to the resultant dataset</w:t>
      </w:r>
    </w:p>
    <w:p>
      <w:pPr>
        <w:numPr>
          <w:ilvl w:val="0"/>
          <w:numId w:val="12"/>
        </w:numPr>
        <w:shd w:val="clear" w:fill="FFFFFF"/>
        <w:spacing w:before="0" w:after="28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direction is, to which format the data needs to be transformed</w:t>
      </w:r>
    </w:p>
    <w:p>
      <w:pPr>
        <w:shd w:val="clear" w:fill="FFFFFF"/>
        <w:spacing w:before="280" w:after="280" w:line="240" w:lineRule="auto"/>
        <w:rPr>
          <w:rFonts w:ascii="Times New Roman" w:hAnsi="Times New Roman" w:eastAsia="Times New Roman" w:cs="Times New Roman"/>
          <w:color w:val="30303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Reshape in R from long to wide: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5731510" cy="1041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 (country_w_to_L) which is in long format,  is passed to reshape function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idvar is the variable which need to be left unaltered, which is “countries”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timevar are the variables that needs to converted to wide format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v.names are the value variable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direction is, to which format the data needs to be transformed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513"/>
          <w:tab w:val="right" w:pos="9026"/>
        </w:tabs>
        <w:spacing w:before="0" w:after="0" w:line="360" w:lineRule="auto"/>
        <w:ind w:left="1440" w:right="0" w:hanging="360"/>
        <w:jc w:val="center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MELTING AND CASTING IN 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Exercises 17 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Melt airquality data set and display as a long – format data ?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Melt airquality data and specify month and day to be “ID variables” ?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Cast the molten airquality data set 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 xml:space="preserve">Use cast function appropriately and compute the average of Ozone, Solar.R , Wind and temperature per month ? </w:t>
      </w:r>
    </w:p>
    <w:p>
      <w:pPr>
        <w:keepNext w:val="0"/>
        <w:keepLines w:val="0"/>
        <w:pageBreakBefore w:val="0"/>
        <w:widowControl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2160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FILE MANUPULATION IN R</w:t>
      </w:r>
    </w:p>
    <w:p>
      <w:pPr>
        <w:spacing w:after="144"/>
        <w:ind w:left="48" w:right="48" w:firstLine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18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4" w:line="259" w:lineRule="auto"/>
        <w:ind w:left="408" w:right="48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Consider the following data present. Create this file using windows notepad . Save the file as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input.csv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using the save As All files(*.*) option in notepad.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2752725" cy="1495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40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appropriate R commands to read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input.csv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file.</w:t>
      </w:r>
    </w:p>
    <w:p>
      <w:pPr>
        <w:pStyle w:val="4"/>
        <w:numPr>
          <w:ilvl w:val="0"/>
          <w:numId w:val="15"/>
        </w:numPr>
        <w:spacing w:before="48" w:after="48"/>
        <w:ind w:left="0" w:right="48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Analyze the CSV File and compute the following.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maximum salary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details of the person with max salary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all the people working in IT department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persons in IT department whose salary is greater than 600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people who joined on or after 2014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ilvl w:val="0"/>
          <w:numId w:val="15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people who joined on or after 2014 and write the output onto a file called output.csv</w:t>
      </w:r>
    </w:p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)"/>
      <w:lvlJc w:val="left"/>
      <w:pPr>
        <w:ind w:left="316" w:hanging="31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08" w:hanging="360"/>
      </w:p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)"/>
      <w:lvlJc w:val="left"/>
      <w:pPr>
        <w:ind w:left="317" w:hanging="317"/>
      </w:pPr>
      <w:rPr>
        <w:rFonts w:ascii="Times New Roman" w:hAnsi="Times New Roman" w:eastAsia="Times New Roman" w:cs="Times New Roman"/>
        <w:b w:val="0"/>
        <w:i w:val="0"/>
        <w:strike w:val="0"/>
        <w:color w:val="333333"/>
        <w:sz w:val="24"/>
        <w:szCs w:val="24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376" w:hanging="37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316" w:hanging="31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7"/>
      <w:numFmt w:val="decimal"/>
      <w:lvlText w:val="%2."/>
      <w:lvlJc w:val="left"/>
      <w:pPr>
        <w:ind w:left="1440" w:hanging="360"/>
      </w:pPr>
      <w:rPr>
        <w:b/>
      </w:rPr>
    </w:lvl>
    <w:lvl w:ilvl="2" w:tentative="0">
      <w:start w:val="8"/>
      <w:numFmt w:val="decimal"/>
      <w:lvlText w:val="%3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3204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F3863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40" w:after="0" w:line="256" w:lineRule="auto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2023-04-30T14:05:55Z</dcterms:created>
  <dc:creator>itsme</dc:creator>
  <cp:lastModifiedBy>itsme</cp:lastModifiedBy>
  <dcterms:modified xsi:type="dcterms:W3CDTF">2023-04-30T14:08:53Z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AA987D0BAF454BDBA2F77FEAED0C9ADB</vt:lpwstr>
  </property>
</Properties>
</file>